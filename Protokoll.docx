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 xml:space="preserve">Überschrift </w:t>
      </w:r>
      <w:r>
        <w:rPr/>
        <w:t>1</w:t>
      </w:r>
    </w:p>
    <w:p>
      <w:pPr>
        <w:pStyle w:val="Normal"/>
        <w:rPr/>
      </w:pPr>
      <w:r>
        <w:rPr/>
        <w:t>Überschrift 2</w:t>
      </w:r>
    </w:p>
    <w:p>
      <w:pPr>
        <w:pStyle w:val="Normal"/>
        <w:rPr/>
      </w:pPr>
      <w:r>
        <w:rPr/>
        <w:t>Überschrift 3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Berschrift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Berschrift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Berschrift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Berschrift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Berschrift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Berschrift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Berschrift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Berschrift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Betont">
    <w:name w:val="Betont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Aufzhlung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KopfundFuzeile">
    <w:name w:val="Kopf- und Fußzeile"/>
    <w:basedOn w:val="Normal"/>
    <w:qFormat/>
    <w:pPr/>
    <w:rPr/>
  </w:style>
  <w:style w:type="paragraph" w:styleId="Kopfzeile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uzeile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el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Untertitel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Aufzhlung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Aufzhlung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ichwortverzeichnisberschrift">
    <w:name w:val="Index Heading"/>
    <w:basedOn w:val="Berschrift"/>
    <w:pPr/>
    <w:rPr/>
  </w:style>
  <w:style w:type="paragraph" w:styleId="Inhaltsverzeichnisberschrift">
    <w:name w:val="TOC Heading"/>
    <w:basedOn w:val="Berschrift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1</Pages>
  <Words>6</Words>
  <Characters>36</Characters>
  <CharactersWithSpaces>39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de-AT</dc:language>
  <cp:lastModifiedBy/>
  <dcterms:modified xsi:type="dcterms:W3CDTF">2024-10-02T02:32:02Z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